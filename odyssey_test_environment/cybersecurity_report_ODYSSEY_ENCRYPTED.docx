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Encrypted Document - ROT13</w:t>
      </w:r>
    </w:p>
    <w:p>
      <w:r>
        <w:t>&lt;!-- ODYSSEY_VIRUS_2025_NTC --&gt;</w:t>
      </w:r>
    </w:p>
    <w:p>
      <w:r>
        <w:t>&lt;!-- Encryption: ROT13 --&gt;</w:t>
      </w:r>
    </w:p>
    <w:p>
      <w:r>
        <w:t>&lt;!-- Original: cybersecurity_report.docx --&gt;</w:t>
      </w:r>
    </w:p>
    <w:p>
      <w:r>
        <w:t>&lt;!-- Timestamp: 2025-06-23T07:36:58.385220 --&gt;</w:t>
      </w:r>
    </w:p>
    <w:p>
      <w:pPr>
        <w:pStyle w:val="Heading1"/>
      </w:pPr>
      <w:r>
        <w:t>Encrypted Content:</w:t>
      </w:r>
    </w:p>
    <w:p>
      <w:r>
        <w:t>Plorefrphevgl Erfrnepu Ercbeg</w:t>
      </w:r>
    </w:p>
    <w:p>
      <w:r>
        <w:t>Rkrphgvir Fhzznel</w:t>
      </w:r>
    </w:p>
    <w:p>
      <w:r>
        <w:t>Guvf qbphzrag pbagnvaf erfrnepu svaqvatf ba rqhpngvbany znyjner fvzhyngvba naq EBG13 pelcgbtencuvp vzcyrzragngvba sbe npnqrzvp plorefrphevgl yrneavat.</w:t>
      </w:r>
    </w:p>
    <w:p>
      <w:r>
        <w:t>Zrgubqbybtl</w:t>
      </w:r>
    </w:p>
    <w:p>
      <w:r>
        <w:t>Bhe erfrnepu zrgubqbybtl vapyhqrf:</w:t>
      </w:r>
    </w:p>
    <w:p>
      <w:r>
        <w:t>• Zhygv-sbezng qbphzrag nanylfvf</w:t>
      </w:r>
    </w:p>
    <w:p>
      <w:r>
        <w:t>• EBG13 rapelcgvba vzcyrzragngvba</w:t>
      </w:r>
    </w:p>
    <w:p>
      <w:r>
        <w:t>• Pebff-cyngsbez znyjner fvzhyngvba</w:t>
      </w:r>
    </w:p>
    <w:p>
      <w:r>
        <w:t>Svaqvatf</w:t>
      </w:r>
    </w:p>
    <w:p>
      <w:r>
        <w:t>Xrl svaqvatf sebz bhe plorefrphevgl rkrepvfr qrzbafgengr gur vzcbegnapr bs haqrefgnaqvat qbphzrag-onfrq guerngf naq vzcyrzragvat pbzcerurafvir qrgrpgvba zrpunavfzf.</w:t>
      </w:r>
    </w:p>
    <w:p>
      <w:r>
        <w:t>Qbphzrag perngrq sbe rqhpngvbany plorefrphevgl rkrepvfr.</w:t>
      </w:r>
    </w:p>
    <w:p>
      <w:r>
        <w:t>Vafgvghgvba: Angvbany Grnpuref Pbyyrtr</w:t>
      </w:r>
    </w:p>
    <w:p>
      <w:r>
        <w:t>Qngr: 2025-06-23</w:t>
      </w:r>
    </w:p>
    <w:p>
      <w:r>
        <w:t>Qbphzrag Glcr | Rapelcgvba Zrgubq | Qrgrpgvba Engr</w:t>
      </w:r>
    </w:p>
    <w:p>
      <w:r>
        <w:t>Jbeq Qbphzrag | EBG13 | 100%</w:t>
      </w:r>
    </w:p>
    <w:p>
      <w:pPr>
        <w:pStyle w:val="Heading1"/>
      </w:pPr>
      <w:r>
        <w:t>Educational Note:</w:t>
      </w:r>
    </w:p>
    <w:p>
      <w:r>
        <w:t>This document has been encrypted using ROT13 for educational purposes.</w:t>
      </w:r>
    </w:p>
    <w:p>
      <w:r>
        <w:t>ROT13 is a simple Caesar cipher with a shift of 13 positions.</w:t>
      </w:r>
    </w:p>
    <w:p>
      <w:r>
        <w:t>This is part of a cybersecurity learning exercise.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